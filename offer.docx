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 uchun</w:t>
      </w:r>
    </w:p>
    <w:p>
      <w:r>
        <w:t>Mijoz: Rustam                 Telefon: 998946557655</w:t>
      </w:r>
    </w:p>
    <w:p>
      <w:r>
        <w:t>Firma: GLOBAL INTER TRADE</w:t>
      </w:r>
    </w:p>
    <w:p>
      <w:r>
        <w:t>Biznes sohasi: Savdo</w:t>
      </w:r>
    </w:p>
    <w:p>
      <w:r>
        <w:t>Obyom: 50000</w:t>
      </w:r>
    </w:p>
    <w:p/>
    <w:p>
      <w:r>
        <w:t>Maxsulot: When’s</w:t>
      </w:r>
    </w:p>
    <w:p>
      <w:r>
        <w:t>ACD: 116622</w:t>
      </w:r>
    </w:p>
    <w:p>
      <w:r>
        <w:t>Davlat: Bxbxbzb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